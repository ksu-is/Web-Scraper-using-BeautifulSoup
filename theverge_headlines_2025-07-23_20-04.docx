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Today on The Verge (RSS)</w:t>
      </w:r>
    </w:p>
    <w:p>
      <w:r>
        <w:t>Scraped on 2025-07-23_20-04</w:t>
        <w:br/>
      </w:r>
    </w:p>
    <w:p>
      <w:r>
        <w:t xml:space="preserve">• </w:t>
      </w:r>
      <w:hyperlink r:id="rId9">
        <w:r>
          <w:rPr>
            <w:color w:val="4c02e8"/>
            <w:u w:val="single"/>
          </w:rPr>
          <w:t>Trump wanted to break up Nvidia — but then its CEO won him over</w:t>
        </w:r>
      </w:hyperlink>
    </w:p>
    <w:p>
      <w:r>
        <w:t xml:space="preserve">• </w:t>
      </w:r>
      <w:hyperlink r:id="rId10">
        <w:r>
          <w:rPr>
            <w:color w:val="4c02e8"/>
            <w:u w:val="single"/>
          </w:rPr>
          <w:t>Undeterred by limits, Elon Musk plots a big robotaxi expansion</w:t>
        </w:r>
      </w:hyperlink>
    </w:p>
    <w:p>
      <w:r>
        <w:t xml:space="preserve">• </w:t>
      </w:r>
      <w:hyperlink r:id="rId11">
        <w:r>
          <w:rPr>
            <w:color w:val="4c02e8"/>
            <w:u w:val="single"/>
          </w:rPr>
          <w:t>Google leaks its full Pixel 10 lineup</w:t>
        </w:r>
      </w:hyperlink>
    </w:p>
    <w:p>
      <w:r>
        <w:t xml:space="preserve">• </w:t>
      </w:r>
      <w:hyperlink r:id="rId12">
        <w:r>
          <w:rPr>
            <w:color w:val="4c02e8"/>
            <w:u w:val="single"/>
          </w:rPr>
          <w:t>Amazon&amp;#8217;s Fire TV Omni QLED Series is back down to its Prime Day low</w:t>
        </w:r>
      </w:hyperlink>
    </w:p>
    <w:p>
      <w:r>
        <w:t xml:space="preserve">• </w:t>
      </w:r>
      <w:hyperlink r:id="rId13">
        <w:r>
          <w:rPr>
            <w:color w:val="4c02e8"/>
            <w:u w:val="single"/>
          </w:rPr>
          <w:t>Google’s CEO says ‘AI is positively impacting every part of the business’</w:t>
        </w:r>
      </w:hyperlink>
    </w:p>
    <w:p>
      <w:r>
        <w:t xml:space="preserve">• </w:t>
      </w:r>
      <w:hyperlink r:id="rId14">
        <w:r>
          <w:rPr>
            <w:color w:val="4c02e8"/>
            <w:u w:val="single"/>
          </w:rPr>
          <w:t>Tesla’s earnings hit a new low, with largest revenue drop in years</w:t>
        </w:r>
      </w:hyperlink>
    </w:p>
    <w:p>
      <w:r>
        <w:t xml:space="preserve">• </w:t>
      </w:r>
      <w:hyperlink r:id="rId15">
        <w:r>
          <w:rPr>
            <w:color w:val="4c02e8"/>
            <w:u w:val="single"/>
          </w:rPr>
          <w:t>How Trump&amp;#8217;s war on clean energy is making AI a bigger polluter</w:t>
        </w:r>
      </w:hyperlink>
    </w:p>
    <w:p>
      <w:r>
        <w:t xml:space="preserve">• </w:t>
      </w:r>
      <w:hyperlink r:id="rId16">
        <w:r>
          <w:rPr>
            <w:color w:val="4c02e8"/>
            <w:u w:val="single"/>
          </w:rPr>
          <w:t>Starlink-powered &amp;#8216;T-Satellite&amp;#8217; service is now live on T-Mobile</w:t>
        </w:r>
      </w:hyperlink>
    </w:p>
    <w:p>
      <w:r>
        <w:t xml:space="preserve">• </w:t>
      </w:r>
      <w:hyperlink r:id="rId17">
        <w:r>
          <w:rPr>
            <w:color w:val="4c02e8"/>
            <w:u w:val="single"/>
          </w:rPr>
          <w:t>Trump is bringing back the AI law moratorium</w:t>
        </w:r>
      </w:hyperlink>
    </w:p>
    <w:p>
      <w:r>
        <w:t xml:space="preserve">• </w:t>
      </w:r>
      <w:hyperlink r:id="rId18">
        <w:r>
          <w:rPr>
            <w:color w:val="4c02e8"/>
            <w:u w:val="single"/>
          </w:rPr>
          <w:t>The best foldable phone you can buy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theverge.com/news/712753/trump-nvidia-jensen-huang-break-up-chips-ai" TargetMode="External"/><Relationship Id="rId10" Type="http://schemas.openxmlformats.org/officeDocument/2006/relationships/hyperlink" Target="https://www.theverge.com/tesla/712703/tesla-robotaxi-fsd-elon-musk-earnings-q2-2025" TargetMode="External"/><Relationship Id="rId11" Type="http://schemas.openxmlformats.org/officeDocument/2006/relationships/hyperlink" Target="https://www.theverge.com/news/712693/google-leaks-entire-pixel-10-lineup-play-store" TargetMode="External"/><Relationship Id="rId12" Type="http://schemas.openxmlformats.org/officeDocument/2006/relationships/hyperlink" Target="https://www.theverge.com/tech/712612/amazon-fire-tv-omni-qled-series-65-inch-deal-sale" TargetMode="External"/><Relationship Id="rId13" Type="http://schemas.openxmlformats.org/officeDocument/2006/relationships/hyperlink" Target="https://www.theverge.com/news/712638/alphabet-google-earnings-q2-2025-ceo-sundar-pichai-ai" TargetMode="External"/><Relationship Id="rId14" Type="http://schemas.openxmlformats.org/officeDocument/2006/relationships/hyperlink" Target="https://www.theverge.com/news/712256/tesla-earnings-q2-2025-revenue-profit-elon-musk" TargetMode="External"/><Relationship Id="rId15" Type="http://schemas.openxmlformats.org/officeDocument/2006/relationships/hyperlink" Target="https://www.theverge.com/climate-change/712038/ai-energy-trump-epa-gas-coal-emissions" TargetMode="External"/><Relationship Id="rId16" Type="http://schemas.openxmlformats.org/officeDocument/2006/relationships/hyperlink" Target="https://www.theverge.com/news/712546/starlink-powered-t-satellite-service-is-now-live-on-t-mobile" TargetMode="External"/><Relationship Id="rId17" Type="http://schemas.openxmlformats.org/officeDocument/2006/relationships/hyperlink" Target="https://www.theverge.com/ai-artificial-intelligence/712537/trump-ai-action-plan-white-house-ai-law-moratorium" TargetMode="External"/><Relationship Id="rId18" Type="http://schemas.openxmlformats.org/officeDocument/2006/relationships/hyperlink" Target="https://www.theverge.com/tech/635839/best-foldable-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