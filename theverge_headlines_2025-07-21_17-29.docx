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Today on The Verge (RSS)</w:t>
      </w:r>
    </w:p>
    <w:p>
      <w:r>
        <w:t>Scraped on 2025-07-21_17-29</w:t>
        <w:br/>
      </w:r>
    </w:p>
    <w:p>
      <w:r>
        <w:t xml:space="preserve">• </w:t>
      </w:r>
      <w:hyperlink r:id="rId9">
        <w:r>
          <w:rPr>
            <w:color w:val="4c02e8"/>
            <w:u w:val="single"/>
          </w:rPr>
          <w:t>Citizen will share crime videos with the NYPD</w:t>
        </w:r>
      </w:hyperlink>
    </w:p>
    <w:p>
      <w:r>
        <w:t xml:space="preserve">• </w:t>
      </w:r>
      <w:hyperlink r:id="rId10">
        <w:r>
          <w:rPr>
            <w:color w:val="4c02e8"/>
            <w:u w:val="single"/>
          </w:rPr>
          <w:t>Tesla’s long-delayed retro diner and charging location is finally opening</w:t>
        </w:r>
      </w:hyperlink>
    </w:p>
    <w:p>
      <w:r>
        <w:t xml:space="preserve">• </w:t>
      </w:r>
      <w:hyperlink r:id="rId11">
        <w:r>
          <w:rPr>
            <w:color w:val="4c02e8"/>
            <w:u w:val="single"/>
          </w:rPr>
          <w:t>Sony’s gamer-friendly X90L TV is on sale for a new low price</w:t>
        </w:r>
      </w:hyperlink>
    </w:p>
    <w:p>
      <w:r>
        <w:t xml:space="preserve">• </w:t>
      </w:r>
      <w:hyperlink r:id="rId12">
        <w:r>
          <w:rPr>
            <w:color w:val="4c02e8"/>
            <w:u w:val="single"/>
          </w:rPr>
          <w:t>Faraday Future is back with another wild EV that probably will never get made</w:t>
        </w:r>
      </w:hyperlink>
    </w:p>
    <w:p>
      <w:r>
        <w:t xml:space="preserve">• </w:t>
      </w:r>
      <w:hyperlink r:id="rId13">
        <w:r>
          <w:rPr>
            <w:color w:val="4c02e8"/>
            <w:u w:val="single"/>
          </w:rPr>
          <w:t>Google solves its Pixel 10 leaks by just showing us the phone</w:t>
        </w:r>
      </w:hyperlink>
    </w:p>
    <w:p>
      <w:r>
        <w:t xml:space="preserve">• </w:t>
      </w:r>
      <w:hyperlink r:id="rId14">
        <w:r>
          <w:rPr>
            <w:color w:val="4c02e8"/>
            <w:u w:val="single"/>
          </w:rPr>
          <w:t>OpenAI says ChatGPT users send over 2.5 billion prompts every day</w:t>
        </w:r>
      </w:hyperlink>
    </w:p>
    <w:p>
      <w:r>
        <w:t xml:space="preserve">• </w:t>
      </w:r>
      <w:hyperlink r:id="rId15">
        <w:r>
          <w:rPr>
            <w:color w:val="4c02e8"/>
            <w:u w:val="single"/>
          </w:rPr>
          <w:t>Instacart’s CEO is about to take the reins of a big chunk of OpenAI</w:t>
        </w:r>
      </w:hyperlink>
    </w:p>
    <w:p>
      <w:r>
        <w:t xml:space="preserve">• </w:t>
      </w:r>
      <w:hyperlink r:id="rId16">
        <w:r>
          <w:rPr>
            <w:color w:val="4c02e8"/>
            <w:u w:val="single"/>
          </w:rPr>
          <w:t>Chrome will let you switch between personal and work accounts on iOS</w:t>
        </w:r>
      </w:hyperlink>
    </w:p>
    <w:p>
      <w:r>
        <w:t xml:space="preserve">• </w:t>
      </w:r>
      <w:hyperlink r:id="rId17">
        <w:r>
          <w:rPr>
            <w:color w:val="4c02e8"/>
            <w:u w:val="single"/>
          </w:rPr>
          <w:t>Google&amp;#8217;s leaked Pixel 10 images confirm a third camera</w:t>
        </w:r>
      </w:hyperlink>
    </w:p>
    <w:p>
      <w:r>
        <w:t xml:space="preserve">• </w:t>
      </w:r>
      <w:hyperlink r:id="rId18">
        <w:r>
          <w:rPr>
            <w:color w:val="4c02e8"/>
            <w:u w:val="single"/>
          </w:rPr>
          <w:t>Xbox cloud games will soon follow you across Xbox, PC, and Windows handhelds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theverge.com/news/711146/citizen-app-nyc-verified-partners-alerts-surveillance" TargetMode="External"/><Relationship Id="rId10" Type="http://schemas.openxmlformats.org/officeDocument/2006/relationships/hyperlink" Target="https://www.theverge.com/news/711131/tesla-diner-charging-elon-musk" TargetMode="External"/><Relationship Id="rId11" Type="http://schemas.openxmlformats.org/officeDocument/2006/relationships/hyperlink" Target="https://www.theverge.com/tech/710727/sony-x90l-4k-tv-jbl-partybox-710-speaker-deal-sale" TargetMode="External"/><Relationship Id="rId12" Type="http://schemas.openxmlformats.org/officeDocument/2006/relationships/hyperlink" Target="https://www.theverge.com/electric-cars/711000/faraday-future-fx-van-reveal-ai-face-grille" TargetMode="External"/><Relationship Id="rId13" Type="http://schemas.openxmlformats.org/officeDocument/2006/relationships/hyperlink" Target="https://www.theverge.com/news/711033/google-pixel-10-design-tease-reveal" TargetMode="External"/><Relationship Id="rId14" Type="http://schemas.openxmlformats.org/officeDocument/2006/relationships/hyperlink" Target="https://www.theverge.com/news/710867/openai-chatgpt-daily-prompts-2-billion" TargetMode="External"/><Relationship Id="rId15" Type="http://schemas.openxmlformats.org/officeDocument/2006/relationships/hyperlink" Target="https://www.theverge.com/openai/710836/instacarts-former-ceo-is-taking-the-reins-of-a-big-chunk-of-openai" TargetMode="External"/><Relationship Id="rId16" Type="http://schemas.openxmlformats.org/officeDocument/2006/relationships/hyperlink" Target="https://www.theverge.com/news/710582/chrome-ios-personal-work-profile-account-switching-google" TargetMode="External"/><Relationship Id="rId17" Type="http://schemas.openxmlformats.org/officeDocument/2006/relationships/hyperlink" Target="https://www.theverge.com/news/710809/google-pixel-10-leaked-official-renders-third-telephoto-camera" TargetMode="External"/><Relationship Id="rId18" Type="http://schemas.openxmlformats.org/officeDocument/2006/relationships/hyperlink" Target="https://www.theverge.com/news/710764/xbox-cloud-gaming-roaming-pc-console-play-history-fe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